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B600" w14:textId="77777777" w:rsidR="009A48F8" w:rsidRPr="00855B81" w:rsidRDefault="00000000">
      <w:pPr>
        <w:pStyle w:val="Ttulo1"/>
        <w:rPr>
          <w:lang w:val="pt-PT"/>
        </w:rPr>
      </w:pPr>
      <w:r w:rsidRPr="00855B81">
        <w:rPr>
          <w:lang w:val="pt-PT"/>
        </w:rPr>
        <w:t>Projeto SPORTSLINK-BD</w:t>
      </w:r>
    </w:p>
    <w:p w14:paraId="1D73101E" w14:textId="22119905" w:rsidR="009A48F8" w:rsidRPr="00855B81" w:rsidRDefault="00000000">
      <w:pPr>
        <w:rPr>
          <w:lang w:val="pt-PT"/>
        </w:rPr>
      </w:pPr>
      <w:r w:rsidRPr="00855B81">
        <w:rPr>
          <w:lang w:val="pt-PT"/>
        </w:rPr>
        <w:t>Aplicação de Agendamento de Partidas e Arrendamento de Campos Esportivos</w:t>
      </w:r>
    </w:p>
    <w:p w14:paraId="623E1AE0" w14:textId="6B47C86E" w:rsidR="009A48F8" w:rsidRPr="00855B81" w:rsidRDefault="00000000">
      <w:pPr>
        <w:pStyle w:val="Ttulo2"/>
        <w:rPr>
          <w:lang w:val="pt-PT"/>
        </w:rPr>
      </w:pPr>
      <w:r w:rsidRPr="00855B81">
        <w:rPr>
          <w:lang w:val="pt-PT"/>
        </w:rPr>
        <w:t>Introdução</w:t>
      </w:r>
    </w:p>
    <w:p w14:paraId="0399E443" w14:textId="77777777" w:rsidR="009A48F8" w:rsidRPr="00855B81" w:rsidRDefault="00000000">
      <w:pPr>
        <w:rPr>
          <w:lang w:val="pt-PT"/>
        </w:rPr>
      </w:pPr>
      <w:r w:rsidRPr="00855B81">
        <w:rPr>
          <w:lang w:val="pt-PT"/>
        </w:rPr>
        <w:t>Este projeto tem como objetivo desenvolver uma base de dados para suporte a uma aplicação de agendamento de partidas desportivas e arrendamento de espaços para a prática de diversos desportos.</w:t>
      </w:r>
      <w:r w:rsidRPr="00855B81">
        <w:rPr>
          <w:lang w:val="pt-PT"/>
        </w:rPr>
        <w:br/>
      </w:r>
      <w:r w:rsidRPr="00855B81">
        <w:rPr>
          <w:lang w:val="pt-PT"/>
        </w:rPr>
        <w:br/>
        <w:t>A aplicação procura aproximar a comunidade de pessoas que gostam de praticar desporto e incentivar mais pessoas a aderirem à prática desportiva, facilitando a organização de jogos e a reserva de espaços adequados.</w:t>
      </w:r>
      <w:r w:rsidRPr="00855B81">
        <w:rPr>
          <w:lang w:val="pt-PT"/>
        </w:rPr>
        <w:br/>
      </w:r>
    </w:p>
    <w:p w14:paraId="41D68C7F" w14:textId="77777777" w:rsidR="009A48F8" w:rsidRPr="00855B81" w:rsidRDefault="00000000">
      <w:pPr>
        <w:pStyle w:val="Ttulo2"/>
        <w:rPr>
          <w:lang w:val="pt-PT"/>
        </w:rPr>
      </w:pPr>
      <w:r w:rsidRPr="00855B81">
        <w:rPr>
          <w:lang w:val="pt-PT"/>
        </w:rPr>
        <w:t>Requisitos-Funcionais</w:t>
      </w:r>
    </w:p>
    <w:p w14:paraId="5ED8B9C7" w14:textId="77777777" w:rsidR="009A48F8" w:rsidRPr="00855B81" w:rsidRDefault="00000000">
      <w:pPr>
        <w:pStyle w:val="Ttulo3"/>
        <w:rPr>
          <w:lang w:val="pt-PT"/>
        </w:rPr>
      </w:pPr>
      <w:r>
        <w:t>🔹</w:t>
      </w:r>
      <w:r w:rsidRPr="00855B81">
        <w:rPr>
          <w:lang w:val="pt-PT"/>
        </w:rPr>
        <w:t xml:space="preserve"> Gestão de Utilizadores</w:t>
      </w:r>
    </w:p>
    <w:p w14:paraId="3B5BF8BC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Registo de utilizadores com nome, email, telefone, nacionalidade e foto de perfil.</w:t>
      </w:r>
    </w:p>
    <w:p w14:paraId="52621E49" w14:textId="77777777" w:rsidR="009A48F8" w:rsidRDefault="00000000">
      <w:pPr>
        <w:pStyle w:val="Listacommarcas"/>
      </w:pPr>
      <w:r>
        <w:t xml:space="preserve">•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do utilizador.</w:t>
      </w:r>
    </w:p>
    <w:p w14:paraId="1930B621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Classificação dos utilizadores após partidas.</w:t>
      </w:r>
    </w:p>
    <w:p w14:paraId="7CC7E122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Dois tipos de utilizadores: Jogadores e Arrendadores.</w:t>
      </w:r>
    </w:p>
    <w:p w14:paraId="1B14CAB1" w14:textId="77777777" w:rsidR="009A48F8" w:rsidRDefault="00000000">
      <w:pPr>
        <w:pStyle w:val="Ttulo3"/>
      </w:pPr>
      <w:r>
        <w:t xml:space="preserve">🔹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Sociais</w:t>
      </w:r>
      <w:proofErr w:type="spellEnd"/>
    </w:p>
    <w:p w14:paraId="07B0AD2A" w14:textId="77777777" w:rsidR="009A48F8" w:rsidRDefault="00000000">
      <w:pPr>
        <w:pStyle w:val="Listacommarcas"/>
      </w:pPr>
      <w:r>
        <w:t>• Adicionar jogadores como amigos.</w:t>
      </w:r>
    </w:p>
    <w:p w14:paraId="1FEFD4F7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Visualizar perfil e histórico dos amigos.</w:t>
      </w:r>
    </w:p>
    <w:p w14:paraId="4EC9BDC1" w14:textId="77777777" w:rsidR="009A48F8" w:rsidRDefault="00000000">
      <w:pPr>
        <w:pStyle w:val="Ttulo3"/>
      </w:pPr>
      <w:r>
        <w:t xml:space="preserve">🔹 </w:t>
      </w:r>
      <w:proofErr w:type="spellStart"/>
      <w:r>
        <w:t>Gestão</w:t>
      </w:r>
      <w:proofErr w:type="spellEnd"/>
      <w:r>
        <w:t xml:space="preserve"> de Campos</w:t>
      </w:r>
    </w:p>
    <w:p w14:paraId="2C816D88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Criar e editar campos (públicos e privados).</w:t>
      </w:r>
    </w:p>
    <w:p w14:paraId="7C53BAC4" w14:textId="77777777" w:rsidR="009A48F8" w:rsidRDefault="00000000">
      <w:pPr>
        <w:pStyle w:val="Listacommarcas"/>
      </w:pPr>
      <w:r>
        <w:t xml:space="preserve">• </w:t>
      </w:r>
      <w:proofErr w:type="spellStart"/>
      <w:r>
        <w:t>Associar</w:t>
      </w:r>
      <w:proofErr w:type="spellEnd"/>
      <w:r>
        <w:t xml:space="preserve"> campos a desportos.</w:t>
      </w:r>
    </w:p>
    <w:p w14:paraId="3330F288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Ver disponibilidade por localização, tipo ou nome.</w:t>
      </w:r>
    </w:p>
    <w:p w14:paraId="77D512A9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Associar imagens, preços e horários.</w:t>
      </w:r>
    </w:p>
    <w:p w14:paraId="4439D3A2" w14:textId="77777777" w:rsidR="009A48F8" w:rsidRDefault="00000000">
      <w:pPr>
        <w:pStyle w:val="Listacommarcas"/>
      </w:pPr>
      <w:r>
        <w:t xml:space="preserve">• </w:t>
      </w:r>
      <w:proofErr w:type="spellStart"/>
      <w:r>
        <w:t>Avaliações</w:t>
      </w:r>
      <w:proofErr w:type="spellEnd"/>
      <w:r>
        <w:t xml:space="preserve"> e reviews.</w:t>
      </w:r>
    </w:p>
    <w:p w14:paraId="7978B99A" w14:textId="77777777" w:rsidR="009A48F8" w:rsidRPr="00855B81" w:rsidRDefault="00000000">
      <w:pPr>
        <w:pStyle w:val="Ttulo3"/>
        <w:rPr>
          <w:lang w:val="pt-PT"/>
        </w:rPr>
      </w:pPr>
      <w:r>
        <w:t>🔹</w:t>
      </w:r>
      <w:r w:rsidRPr="00855B81">
        <w:rPr>
          <w:lang w:val="pt-PT"/>
        </w:rPr>
        <w:t xml:space="preserve"> Agendamento de Reservas e Partidas</w:t>
      </w:r>
    </w:p>
    <w:p w14:paraId="27753B4A" w14:textId="77777777" w:rsidR="009A48F8" w:rsidRDefault="00000000">
      <w:pPr>
        <w:pStyle w:val="Listacommarcas"/>
      </w:pPr>
      <w:r>
        <w:t xml:space="preserve">• </w:t>
      </w:r>
      <w:proofErr w:type="spellStart"/>
      <w:r>
        <w:t>Reservar</w:t>
      </w:r>
      <w:proofErr w:type="spellEnd"/>
      <w:r>
        <w:t xml:space="preserve"> campos privados.</w:t>
      </w:r>
    </w:p>
    <w:p w14:paraId="5770408D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Ver horários e preços antes da reserva.</w:t>
      </w:r>
    </w:p>
    <w:p w14:paraId="086943AF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Criar partidas e convidar amigos.</w:t>
      </w:r>
    </w:p>
    <w:p w14:paraId="4956379D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Visualizar partidas ao vivo ou agendadas.</w:t>
      </w:r>
    </w:p>
    <w:p w14:paraId="0BA04DDE" w14:textId="6E35D66A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Registar resultado ao final da partida.</w:t>
      </w:r>
    </w:p>
    <w:p w14:paraId="1FD7EA3C" w14:textId="77777777" w:rsidR="009A48F8" w:rsidRPr="00855B81" w:rsidRDefault="00000000">
      <w:pPr>
        <w:pStyle w:val="Ttulo3"/>
        <w:rPr>
          <w:lang w:val="pt-PT"/>
        </w:rPr>
      </w:pPr>
      <w:r>
        <w:t>🔹</w:t>
      </w:r>
      <w:r w:rsidRPr="00855B81">
        <w:rPr>
          <w:lang w:val="pt-PT"/>
        </w:rPr>
        <w:t xml:space="preserve"> Financeiro e Métodos de Pagamento</w:t>
      </w:r>
    </w:p>
    <w:p w14:paraId="3941B632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Configurar métodos de pagamento e IBAN.</w:t>
      </w:r>
    </w:p>
    <w:p w14:paraId="28F7710F" w14:textId="77777777" w:rsidR="009A48F8" w:rsidRDefault="00000000">
      <w:pPr>
        <w:pStyle w:val="Listacommarcas"/>
      </w:pPr>
      <w:r>
        <w:t xml:space="preserve">•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.</w:t>
      </w:r>
    </w:p>
    <w:p w14:paraId="37B91E92" w14:textId="77777777" w:rsidR="009A48F8" w:rsidRDefault="00000000">
      <w:pPr>
        <w:pStyle w:val="Ttulo3"/>
      </w:pPr>
      <w:r>
        <w:lastRenderedPageBreak/>
        <w:t>🔹 Outros Requisitos Funcionais</w:t>
      </w:r>
    </w:p>
    <w:p w14:paraId="53D6A3E0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Anexar imagens a perfis, partidas ou campos.</w:t>
      </w:r>
    </w:p>
    <w:p w14:paraId="6C59A43C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Chat ao vivo entre participantes.</w:t>
      </w:r>
    </w:p>
    <w:p w14:paraId="45FE8629" w14:textId="77777777" w:rsidR="009A48F8" w:rsidRPr="00855B81" w:rsidRDefault="00000000">
      <w:pPr>
        <w:pStyle w:val="Listacommarcas"/>
        <w:rPr>
          <w:lang w:val="pt-PT"/>
        </w:rPr>
      </w:pPr>
      <w:r w:rsidRPr="00855B81">
        <w:rPr>
          <w:lang w:val="pt-PT"/>
        </w:rPr>
        <w:t>• Localização dos campos via mapa interativo.</w:t>
      </w:r>
    </w:p>
    <w:p w14:paraId="506DB02E" w14:textId="563C9BE7" w:rsidR="009A48F8" w:rsidRPr="00855B81" w:rsidRDefault="00000000">
      <w:pPr>
        <w:pStyle w:val="Ttulo2"/>
        <w:rPr>
          <w:lang w:val="pt-PT"/>
        </w:rPr>
      </w:pPr>
      <w:r w:rsidRPr="00855B81">
        <w:rPr>
          <w:lang w:val="pt-PT"/>
        </w:rPr>
        <w:t>Modelagem da Base de Dados</w:t>
      </w:r>
    </w:p>
    <w:p w14:paraId="1B0CB406" w14:textId="77777777" w:rsidR="009A48F8" w:rsidRPr="00855B81" w:rsidRDefault="00000000">
      <w:pPr>
        <w:rPr>
          <w:lang w:val="pt-PT"/>
        </w:rPr>
      </w:pPr>
      <w:r w:rsidRPr="00855B81">
        <w:rPr>
          <w:lang w:val="pt-PT"/>
        </w:rPr>
        <w:t>A base de dados é composta pelas seguintes entidades:</w:t>
      </w:r>
    </w:p>
    <w:p w14:paraId="5162FF74" w14:textId="72127E25" w:rsidR="009A48F8" w:rsidRDefault="00000000">
      <w:pPr>
        <w:pStyle w:val="Listacommarcas"/>
      </w:pPr>
      <w:r>
        <w:t xml:space="preserve"> </w:t>
      </w:r>
      <w:proofErr w:type="spellStart"/>
      <w:r>
        <w:t>Utilizador</w:t>
      </w:r>
      <w:proofErr w:type="spellEnd"/>
    </w:p>
    <w:p w14:paraId="5DEEE499" w14:textId="6A6B2022" w:rsidR="009A48F8" w:rsidRDefault="00000000">
      <w:pPr>
        <w:pStyle w:val="Listacommarcas"/>
      </w:pPr>
      <w:proofErr w:type="spellStart"/>
      <w:r>
        <w:t>Jogador</w:t>
      </w:r>
      <w:proofErr w:type="spellEnd"/>
    </w:p>
    <w:p w14:paraId="30C4AB28" w14:textId="21FBB40C" w:rsidR="009A48F8" w:rsidRDefault="00000000">
      <w:pPr>
        <w:pStyle w:val="Listacommarcas"/>
      </w:pPr>
      <w:proofErr w:type="spellStart"/>
      <w:r>
        <w:t>Empresa</w:t>
      </w:r>
      <w:proofErr w:type="spellEnd"/>
      <w:r>
        <w:t xml:space="preserve"> / </w:t>
      </w:r>
      <w:proofErr w:type="spellStart"/>
      <w:r>
        <w:t>Arrendador</w:t>
      </w:r>
      <w:proofErr w:type="spellEnd"/>
      <w:r>
        <w:t xml:space="preserve"> Particular</w:t>
      </w:r>
    </w:p>
    <w:p w14:paraId="03E6F4C0" w14:textId="69E57FD4" w:rsidR="009A48F8" w:rsidRDefault="00000000">
      <w:pPr>
        <w:pStyle w:val="Listacommarcas"/>
      </w:pPr>
      <w:r>
        <w:t>Mapa</w:t>
      </w:r>
    </w:p>
    <w:p w14:paraId="4E482DB6" w14:textId="70AACAA1" w:rsidR="009A48F8" w:rsidRDefault="00000000">
      <w:pPr>
        <w:pStyle w:val="Listacommarcas"/>
      </w:pPr>
      <w:r>
        <w:t>Campo</w:t>
      </w:r>
    </w:p>
    <w:p w14:paraId="420E6F4A" w14:textId="3DE66EBD" w:rsidR="009A48F8" w:rsidRDefault="00000000">
      <w:pPr>
        <w:pStyle w:val="Listacommarcas"/>
      </w:pPr>
      <w:proofErr w:type="spellStart"/>
      <w:r>
        <w:t>Reserva</w:t>
      </w:r>
      <w:proofErr w:type="spellEnd"/>
    </w:p>
    <w:p w14:paraId="3ED0515C" w14:textId="627CE620" w:rsidR="009A48F8" w:rsidRDefault="00000000">
      <w:pPr>
        <w:pStyle w:val="Listacommarcas"/>
      </w:pPr>
      <w:r>
        <w:t>Partida</w:t>
      </w:r>
    </w:p>
    <w:p w14:paraId="58CE0A57" w14:textId="34D57788" w:rsidR="009A48F8" w:rsidRDefault="00000000">
      <w:pPr>
        <w:pStyle w:val="Listacommarcas"/>
      </w:pPr>
      <w:r>
        <w:t>Rating (</w:t>
      </w:r>
      <w:proofErr w:type="spellStart"/>
      <w:r>
        <w:t>Avaliação</w:t>
      </w:r>
      <w:proofErr w:type="spellEnd"/>
      <w:r>
        <w:t>)</w:t>
      </w:r>
    </w:p>
    <w:p w14:paraId="736F963A" w14:textId="3EF647E0" w:rsidR="009A48F8" w:rsidRDefault="00000000">
      <w:pPr>
        <w:pStyle w:val="Listacommarcas"/>
      </w:pPr>
      <w:proofErr w:type="spellStart"/>
      <w:r>
        <w:t>ChatLive</w:t>
      </w:r>
      <w:proofErr w:type="spellEnd"/>
    </w:p>
    <w:p w14:paraId="1AE31B1F" w14:textId="179744EF" w:rsidR="009A48F8" w:rsidRDefault="00000000">
      <w:pPr>
        <w:pStyle w:val="Listacommarcas"/>
      </w:pPr>
      <w:proofErr w:type="spellStart"/>
      <w:r>
        <w:t>Imagem</w:t>
      </w:r>
      <w:proofErr w:type="spellEnd"/>
    </w:p>
    <w:p w14:paraId="1594250B" w14:textId="2025DE2E" w:rsidR="009A48F8" w:rsidRDefault="00000000">
      <w:pPr>
        <w:pStyle w:val="Listacommarcas"/>
      </w:pPr>
      <w:proofErr w:type="spellStart"/>
      <w:r>
        <w:t>Preçário</w:t>
      </w:r>
      <w:proofErr w:type="spellEnd"/>
    </w:p>
    <w:p w14:paraId="6F5DD3FC" w14:textId="2F497EC4" w:rsidR="009A48F8" w:rsidRDefault="00000000">
      <w:pPr>
        <w:pStyle w:val="Listacommarcas"/>
      </w:pPr>
      <w:r>
        <w:t>Ponto</w:t>
      </w:r>
    </w:p>
    <w:p w14:paraId="7D9A6533" w14:textId="444CB26D" w:rsidR="009A48F8" w:rsidRPr="00855B81" w:rsidRDefault="00000000">
      <w:pPr>
        <w:pStyle w:val="Ttulo2"/>
        <w:rPr>
          <w:lang w:val="pt-PT"/>
        </w:rPr>
      </w:pPr>
      <w:r w:rsidRPr="00855B81">
        <w:rPr>
          <w:lang w:val="pt-PT"/>
        </w:rPr>
        <w:t>Tabela de Relações e Cardinalidades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87"/>
        <w:gridCol w:w="2160"/>
      </w:tblGrid>
      <w:tr w:rsidR="009A48F8" w14:paraId="7693993F" w14:textId="77777777">
        <w:tc>
          <w:tcPr>
            <w:tcW w:w="2160" w:type="dxa"/>
          </w:tcPr>
          <w:p w14:paraId="27296312" w14:textId="77777777" w:rsidR="009A48F8" w:rsidRDefault="00000000">
            <w:proofErr w:type="spellStart"/>
            <w:r>
              <w:t>Entidade</w:t>
            </w:r>
            <w:proofErr w:type="spellEnd"/>
            <w:r>
              <w:t xml:space="preserve"> 1</w:t>
            </w:r>
          </w:p>
        </w:tc>
        <w:tc>
          <w:tcPr>
            <w:tcW w:w="2160" w:type="dxa"/>
          </w:tcPr>
          <w:p w14:paraId="79CA61A8" w14:textId="77777777" w:rsidR="009A48F8" w:rsidRDefault="00000000">
            <w:r>
              <w:t>Relacionamento</w:t>
            </w:r>
          </w:p>
        </w:tc>
        <w:tc>
          <w:tcPr>
            <w:tcW w:w="2160" w:type="dxa"/>
          </w:tcPr>
          <w:p w14:paraId="64116C1B" w14:textId="77777777" w:rsidR="009A48F8" w:rsidRDefault="00000000">
            <w:r>
              <w:t>Entidade 2</w:t>
            </w:r>
          </w:p>
        </w:tc>
        <w:tc>
          <w:tcPr>
            <w:tcW w:w="2160" w:type="dxa"/>
          </w:tcPr>
          <w:p w14:paraId="0B6D2E3D" w14:textId="77777777" w:rsidR="009A48F8" w:rsidRDefault="00000000">
            <w:r>
              <w:t>Cardinalidade</w:t>
            </w:r>
          </w:p>
        </w:tc>
      </w:tr>
      <w:tr w:rsidR="009A48F8" w14:paraId="00FA9B9D" w14:textId="77777777">
        <w:tc>
          <w:tcPr>
            <w:tcW w:w="2160" w:type="dxa"/>
          </w:tcPr>
          <w:p w14:paraId="176B03D8" w14:textId="77777777" w:rsidR="009A48F8" w:rsidRDefault="00000000">
            <w:r>
              <w:t>Utilizador</w:t>
            </w:r>
          </w:p>
        </w:tc>
        <w:tc>
          <w:tcPr>
            <w:tcW w:w="2160" w:type="dxa"/>
          </w:tcPr>
          <w:p w14:paraId="7F7F35FA" w14:textId="77777777" w:rsidR="009A48F8" w:rsidRDefault="00000000">
            <w:r>
              <w:t>is A</w:t>
            </w:r>
          </w:p>
        </w:tc>
        <w:tc>
          <w:tcPr>
            <w:tcW w:w="2160" w:type="dxa"/>
          </w:tcPr>
          <w:p w14:paraId="4E46C715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0C5055DC" w14:textId="77777777" w:rsidR="009A48F8" w:rsidRDefault="009A48F8"/>
        </w:tc>
      </w:tr>
      <w:tr w:rsidR="009A48F8" w14:paraId="200FD399" w14:textId="77777777">
        <w:tc>
          <w:tcPr>
            <w:tcW w:w="2160" w:type="dxa"/>
          </w:tcPr>
          <w:p w14:paraId="29307C7A" w14:textId="77777777" w:rsidR="009A48F8" w:rsidRDefault="00000000">
            <w:r>
              <w:t>Utilizador</w:t>
            </w:r>
          </w:p>
        </w:tc>
        <w:tc>
          <w:tcPr>
            <w:tcW w:w="2160" w:type="dxa"/>
          </w:tcPr>
          <w:p w14:paraId="44240EC4" w14:textId="77777777" w:rsidR="009A48F8" w:rsidRDefault="00000000">
            <w:r>
              <w:t>is A</w:t>
            </w:r>
          </w:p>
        </w:tc>
        <w:tc>
          <w:tcPr>
            <w:tcW w:w="2160" w:type="dxa"/>
          </w:tcPr>
          <w:p w14:paraId="36574E42" w14:textId="77777777" w:rsidR="009A48F8" w:rsidRDefault="00000000">
            <w:r>
              <w:t>Arrendador</w:t>
            </w:r>
          </w:p>
        </w:tc>
        <w:tc>
          <w:tcPr>
            <w:tcW w:w="2160" w:type="dxa"/>
          </w:tcPr>
          <w:p w14:paraId="4E61FC10" w14:textId="77777777" w:rsidR="009A48F8" w:rsidRDefault="009A48F8"/>
        </w:tc>
      </w:tr>
      <w:tr w:rsidR="009A48F8" w14:paraId="7263D6B1" w14:textId="77777777">
        <w:tc>
          <w:tcPr>
            <w:tcW w:w="2160" w:type="dxa"/>
          </w:tcPr>
          <w:p w14:paraId="1A3549A2" w14:textId="77777777" w:rsidR="009A48F8" w:rsidRDefault="00000000">
            <w:r>
              <w:t>Utilizador</w:t>
            </w:r>
          </w:p>
        </w:tc>
        <w:tc>
          <w:tcPr>
            <w:tcW w:w="2160" w:type="dxa"/>
          </w:tcPr>
          <w:p w14:paraId="09569669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59D4E35B" w14:textId="77777777" w:rsidR="009A48F8" w:rsidRDefault="00000000">
            <w:r>
              <w:t>Imagem</w:t>
            </w:r>
          </w:p>
        </w:tc>
        <w:tc>
          <w:tcPr>
            <w:tcW w:w="2160" w:type="dxa"/>
          </w:tcPr>
          <w:p w14:paraId="5722F026" w14:textId="77777777" w:rsidR="009A48F8" w:rsidRDefault="00000000">
            <w:r>
              <w:t>N:M</w:t>
            </w:r>
          </w:p>
        </w:tc>
      </w:tr>
      <w:tr w:rsidR="009A48F8" w14:paraId="7A6B0311" w14:textId="77777777">
        <w:tc>
          <w:tcPr>
            <w:tcW w:w="2160" w:type="dxa"/>
          </w:tcPr>
          <w:p w14:paraId="7B302BEC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02120508" w14:textId="77777777" w:rsidR="009A48F8" w:rsidRDefault="00000000">
            <w:r>
              <w:t>Faz</w:t>
            </w:r>
          </w:p>
        </w:tc>
        <w:tc>
          <w:tcPr>
            <w:tcW w:w="2160" w:type="dxa"/>
          </w:tcPr>
          <w:p w14:paraId="0857C6F9" w14:textId="77777777" w:rsidR="009A48F8" w:rsidRDefault="00000000">
            <w:r>
              <w:t>Reserva</w:t>
            </w:r>
          </w:p>
        </w:tc>
        <w:tc>
          <w:tcPr>
            <w:tcW w:w="2160" w:type="dxa"/>
          </w:tcPr>
          <w:p w14:paraId="2A78E161" w14:textId="77777777" w:rsidR="009A48F8" w:rsidRDefault="00000000">
            <w:r>
              <w:t>1:N</w:t>
            </w:r>
          </w:p>
        </w:tc>
      </w:tr>
      <w:tr w:rsidR="009A48F8" w14:paraId="34CC1747" w14:textId="77777777">
        <w:tc>
          <w:tcPr>
            <w:tcW w:w="2160" w:type="dxa"/>
          </w:tcPr>
          <w:p w14:paraId="7661A702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1B50FBAE" w14:textId="77777777" w:rsidR="009A48F8" w:rsidRDefault="00000000">
            <w:r>
              <w:t>Joga</w:t>
            </w:r>
          </w:p>
        </w:tc>
        <w:tc>
          <w:tcPr>
            <w:tcW w:w="2160" w:type="dxa"/>
          </w:tcPr>
          <w:p w14:paraId="0CD3F0BF" w14:textId="77777777" w:rsidR="009A48F8" w:rsidRDefault="00000000">
            <w:r>
              <w:t>Partida</w:t>
            </w:r>
          </w:p>
        </w:tc>
        <w:tc>
          <w:tcPr>
            <w:tcW w:w="2160" w:type="dxa"/>
          </w:tcPr>
          <w:p w14:paraId="39C77B25" w14:textId="77777777" w:rsidR="009A48F8" w:rsidRDefault="00000000">
            <w:r>
              <w:t>N:M</w:t>
            </w:r>
          </w:p>
        </w:tc>
      </w:tr>
      <w:tr w:rsidR="009A48F8" w14:paraId="7E1A0FEA" w14:textId="77777777">
        <w:tc>
          <w:tcPr>
            <w:tcW w:w="2160" w:type="dxa"/>
          </w:tcPr>
          <w:p w14:paraId="14A5DAA8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39C22D08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6946691D" w14:textId="77777777" w:rsidR="009A48F8" w:rsidRDefault="00000000">
            <w:r>
              <w:t>Rating</w:t>
            </w:r>
          </w:p>
        </w:tc>
        <w:tc>
          <w:tcPr>
            <w:tcW w:w="2160" w:type="dxa"/>
          </w:tcPr>
          <w:p w14:paraId="4D3B7C3D" w14:textId="77777777" w:rsidR="009A48F8" w:rsidRDefault="00000000">
            <w:r>
              <w:t>1:N</w:t>
            </w:r>
          </w:p>
        </w:tc>
      </w:tr>
      <w:tr w:rsidR="009A48F8" w14:paraId="61AA2CD1" w14:textId="77777777">
        <w:tc>
          <w:tcPr>
            <w:tcW w:w="2160" w:type="dxa"/>
          </w:tcPr>
          <w:p w14:paraId="48E18974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0F631450" w14:textId="77777777" w:rsidR="009A48F8" w:rsidRDefault="00000000">
            <w:r>
              <w:t>atribui</w:t>
            </w:r>
          </w:p>
        </w:tc>
        <w:tc>
          <w:tcPr>
            <w:tcW w:w="2160" w:type="dxa"/>
          </w:tcPr>
          <w:p w14:paraId="670F0D7D" w14:textId="77777777" w:rsidR="009A48F8" w:rsidRDefault="00000000">
            <w:r>
              <w:t>Rating</w:t>
            </w:r>
          </w:p>
        </w:tc>
        <w:tc>
          <w:tcPr>
            <w:tcW w:w="2160" w:type="dxa"/>
          </w:tcPr>
          <w:p w14:paraId="478558BD" w14:textId="77777777" w:rsidR="009A48F8" w:rsidRDefault="00000000">
            <w:r>
              <w:t>1:N</w:t>
            </w:r>
          </w:p>
        </w:tc>
      </w:tr>
      <w:tr w:rsidR="009A48F8" w14:paraId="6E04C21E" w14:textId="77777777">
        <w:tc>
          <w:tcPr>
            <w:tcW w:w="2160" w:type="dxa"/>
          </w:tcPr>
          <w:p w14:paraId="588625D1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2D659F3D" w14:textId="77777777" w:rsidR="009A48F8" w:rsidRDefault="00000000">
            <w:r>
              <w:t>Adiciona como amigo</w:t>
            </w:r>
          </w:p>
        </w:tc>
        <w:tc>
          <w:tcPr>
            <w:tcW w:w="2160" w:type="dxa"/>
          </w:tcPr>
          <w:p w14:paraId="2E9AB89C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00A8FD29" w14:textId="77777777" w:rsidR="009A48F8" w:rsidRDefault="00000000">
            <w:r>
              <w:t>N:M</w:t>
            </w:r>
          </w:p>
        </w:tc>
      </w:tr>
      <w:tr w:rsidR="009A48F8" w14:paraId="133D9A3F" w14:textId="77777777">
        <w:tc>
          <w:tcPr>
            <w:tcW w:w="2160" w:type="dxa"/>
          </w:tcPr>
          <w:p w14:paraId="4797E9E4" w14:textId="77777777" w:rsidR="009A48F8" w:rsidRDefault="00000000">
            <w:r>
              <w:t>Reserva</w:t>
            </w:r>
          </w:p>
        </w:tc>
        <w:tc>
          <w:tcPr>
            <w:tcW w:w="2160" w:type="dxa"/>
          </w:tcPr>
          <w:p w14:paraId="29F4B1E9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2B5A0892" w14:textId="77777777" w:rsidR="009A48F8" w:rsidRDefault="00000000">
            <w:r>
              <w:t>Campo Privado</w:t>
            </w:r>
          </w:p>
        </w:tc>
        <w:tc>
          <w:tcPr>
            <w:tcW w:w="2160" w:type="dxa"/>
          </w:tcPr>
          <w:p w14:paraId="3807831C" w14:textId="77777777" w:rsidR="009A48F8" w:rsidRDefault="00000000">
            <w:r>
              <w:t>N:1</w:t>
            </w:r>
          </w:p>
        </w:tc>
      </w:tr>
      <w:tr w:rsidR="009A48F8" w14:paraId="696F7EBA" w14:textId="77777777">
        <w:tc>
          <w:tcPr>
            <w:tcW w:w="2160" w:type="dxa"/>
          </w:tcPr>
          <w:p w14:paraId="3D532AE5" w14:textId="77777777" w:rsidR="009A48F8" w:rsidRDefault="00000000">
            <w:r>
              <w:t>Partida</w:t>
            </w:r>
          </w:p>
        </w:tc>
        <w:tc>
          <w:tcPr>
            <w:tcW w:w="2160" w:type="dxa"/>
          </w:tcPr>
          <w:p w14:paraId="3AA15C06" w14:textId="77777777" w:rsidR="009A48F8" w:rsidRDefault="00000000">
            <w:r>
              <w:t>Utiliza</w:t>
            </w:r>
          </w:p>
        </w:tc>
        <w:tc>
          <w:tcPr>
            <w:tcW w:w="2160" w:type="dxa"/>
          </w:tcPr>
          <w:p w14:paraId="5B541AEF" w14:textId="77777777" w:rsidR="009A48F8" w:rsidRDefault="00000000">
            <w:r>
              <w:t>Campo</w:t>
            </w:r>
          </w:p>
        </w:tc>
        <w:tc>
          <w:tcPr>
            <w:tcW w:w="2160" w:type="dxa"/>
          </w:tcPr>
          <w:p w14:paraId="449A2AF9" w14:textId="77777777" w:rsidR="009A48F8" w:rsidRDefault="00000000">
            <w:r>
              <w:t>N:1</w:t>
            </w:r>
          </w:p>
        </w:tc>
      </w:tr>
      <w:tr w:rsidR="009A48F8" w14:paraId="353DBC64" w14:textId="77777777">
        <w:tc>
          <w:tcPr>
            <w:tcW w:w="2160" w:type="dxa"/>
          </w:tcPr>
          <w:p w14:paraId="755D9177" w14:textId="77777777" w:rsidR="009A48F8" w:rsidRDefault="00000000">
            <w:r>
              <w:t>Partida</w:t>
            </w:r>
          </w:p>
        </w:tc>
        <w:tc>
          <w:tcPr>
            <w:tcW w:w="2160" w:type="dxa"/>
          </w:tcPr>
          <w:p w14:paraId="21A271A7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6FEECB0A" w14:textId="77777777" w:rsidR="009A48F8" w:rsidRDefault="00000000">
            <w:r>
              <w:t>Chat_Live</w:t>
            </w:r>
          </w:p>
        </w:tc>
        <w:tc>
          <w:tcPr>
            <w:tcW w:w="2160" w:type="dxa"/>
          </w:tcPr>
          <w:p w14:paraId="36F02164" w14:textId="77777777" w:rsidR="009A48F8" w:rsidRDefault="00000000">
            <w:r>
              <w:t>1:1</w:t>
            </w:r>
          </w:p>
        </w:tc>
      </w:tr>
      <w:tr w:rsidR="009A48F8" w14:paraId="07769442" w14:textId="77777777">
        <w:tc>
          <w:tcPr>
            <w:tcW w:w="2160" w:type="dxa"/>
          </w:tcPr>
          <w:p w14:paraId="1C71119C" w14:textId="77777777" w:rsidR="009A48F8" w:rsidRDefault="00000000">
            <w:r>
              <w:lastRenderedPageBreak/>
              <w:t>Campo</w:t>
            </w:r>
          </w:p>
        </w:tc>
        <w:tc>
          <w:tcPr>
            <w:tcW w:w="2160" w:type="dxa"/>
          </w:tcPr>
          <w:p w14:paraId="38BD59E0" w14:textId="77777777" w:rsidR="009A48F8" w:rsidRDefault="00000000">
            <w:r>
              <w:t>is A</w:t>
            </w:r>
          </w:p>
        </w:tc>
        <w:tc>
          <w:tcPr>
            <w:tcW w:w="2160" w:type="dxa"/>
          </w:tcPr>
          <w:p w14:paraId="532DB5CC" w14:textId="77777777" w:rsidR="009A48F8" w:rsidRDefault="00000000">
            <w:r>
              <w:t>Campo Privado</w:t>
            </w:r>
          </w:p>
        </w:tc>
        <w:tc>
          <w:tcPr>
            <w:tcW w:w="2160" w:type="dxa"/>
          </w:tcPr>
          <w:p w14:paraId="1BA441A2" w14:textId="77777777" w:rsidR="009A48F8" w:rsidRDefault="009A48F8"/>
        </w:tc>
      </w:tr>
      <w:tr w:rsidR="009A48F8" w14:paraId="73FF069A" w14:textId="77777777">
        <w:tc>
          <w:tcPr>
            <w:tcW w:w="2160" w:type="dxa"/>
          </w:tcPr>
          <w:p w14:paraId="6B22687D" w14:textId="77777777" w:rsidR="009A48F8" w:rsidRDefault="00000000">
            <w:r>
              <w:t>Campo</w:t>
            </w:r>
          </w:p>
        </w:tc>
        <w:tc>
          <w:tcPr>
            <w:tcW w:w="2160" w:type="dxa"/>
          </w:tcPr>
          <w:p w14:paraId="220F6C50" w14:textId="77777777" w:rsidR="009A48F8" w:rsidRDefault="00000000">
            <w:r>
              <w:t>is A</w:t>
            </w:r>
          </w:p>
        </w:tc>
        <w:tc>
          <w:tcPr>
            <w:tcW w:w="2160" w:type="dxa"/>
          </w:tcPr>
          <w:p w14:paraId="44BAF7ED" w14:textId="77777777" w:rsidR="009A48F8" w:rsidRDefault="00000000">
            <w:r>
              <w:t>Campo Público</w:t>
            </w:r>
          </w:p>
        </w:tc>
        <w:tc>
          <w:tcPr>
            <w:tcW w:w="2160" w:type="dxa"/>
          </w:tcPr>
          <w:p w14:paraId="53C62825" w14:textId="77777777" w:rsidR="009A48F8" w:rsidRDefault="009A48F8"/>
        </w:tc>
      </w:tr>
      <w:tr w:rsidR="009A48F8" w14:paraId="1C92D70A" w14:textId="77777777">
        <w:tc>
          <w:tcPr>
            <w:tcW w:w="2160" w:type="dxa"/>
          </w:tcPr>
          <w:p w14:paraId="19AD491E" w14:textId="77777777" w:rsidR="009A48F8" w:rsidRDefault="00000000">
            <w:r>
              <w:t>Campo</w:t>
            </w:r>
          </w:p>
        </w:tc>
        <w:tc>
          <w:tcPr>
            <w:tcW w:w="2160" w:type="dxa"/>
          </w:tcPr>
          <w:p w14:paraId="27DAD173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10A2028B" w14:textId="77777777" w:rsidR="009A48F8" w:rsidRDefault="00000000">
            <w:r>
              <w:t>Imagem</w:t>
            </w:r>
          </w:p>
        </w:tc>
        <w:tc>
          <w:tcPr>
            <w:tcW w:w="2160" w:type="dxa"/>
          </w:tcPr>
          <w:p w14:paraId="32485933" w14:textId="77777777" w:rsidR="009A48F8" w:rsidRDefault="00000000">
            <w:r>
              <w:t>1:N</w:t>
            </w:r>
          </w:p>
        </w:tc>
      </w:tr>
      <w:tr w:rsidR="009A48F8" w14:paraId="07F97973" w14:textId="77777777">
        <w:tc>
          <w:tcPr>
            <w:tcW w:w="2160" w:type="dxa"/>
          </w:tcPr>
          <w:p w14:paraId="4850687C" w14:textId="77777777" w:rsidR="009A48F8" w:rsidRDefault="00000000">
            <w:r>
              <w:t>Campo</w:t>
            </w:r>
          </w:p>
        </w:tc>
        <w:tc>
          <w:tcPr>
            <w:tcW w:w="2160" w:type="dxa"/>
          </w:tcPr>
          <w:p w14:paraId="4FC52C52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5A42265F" w14:textId="77777777" w:rsidR="009A48F8" w:rsidRDefault="00000000">
            <w:r>
              <w:t>Rating</w:t>
            </w:r>
          </w:p>
        </w:tc>
        <w:tc>
          <w:tcPr>
            <w:tcW w:w="2160" w:type="dxa"/>
          </w:tcPr>
          <w:p w14:paraId="36C6E986" w14:textId="77777777" w:rsidR="009A48F8" w:rsidRDefault="00000000">
            <w:r>
              <w:t>1:N</w:t>
            </w:r>
          </w:p>
        </w:tc>
      </w:tr>
      <w:tr w:rsidR="009A48F8" w14:paraId="26223FB2" w14:textId="77777777">
        <w:tc>
          <w:tcPr>
            <w:tcW w:w="2160" w:type="dxa"/>
          </w:tcPr>
          <w:p w14:paraId="08B4D3FF" w14:textId="77777777" w:rsidR="009A48F8" w:rsidRDefault="00000000">
            <w:r>
              <w:t>Campo</w:t>
            </w:r>
          </w:p>
        </w:tc>
        <w:tc>
          <w:tcPr>
            <w:tcW w:w="2160" w:type="dxa"/>
          </w:tcPr>
          <w:p w14:paraId="1C359F5A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502EFEA2" w14:textId="77777777" w:rsidR="009A48F8" w:rsidRDefault="00000000">
            <w:r>
              <w:t>Ponto</w:t>
            </w:r>
          </w:p>
        </w:tc>
        <w:tc>
          <w:tcPr>
            <w:tcW w:w="2160" w:type="dxa"/>
          </w:tcPr>
          <w:p w14:paraId="35EB7CDF" w14:textId="77777777" w:rsidR="009A48F8" w:rsidRDefault="00000000">
            <w:r>
              <w:t>1:1</w:t>
            </w:r>
          </w:p>
        </w:tc>
      </w:tr>
      <w:tr w:rsidR="009A48F8" w14:paraId="69330D3F" w14:textId="77777777">
        <w:tc>
          <w:tcPr>
            <w:tcW w:w="2160" w:type="dxa"/>
          </w:tcPr>
          <w:p w14:paraId="0AF24A7D" w14:textId="77777777" w:rsidR="009A48F8" w:rsidRDefault="00000000">
            <w:r>
              <w:t>Arrendador</w:t>
            </w:r>
          </w:p>
        </w:tc>
        <w:tc>
          <w:tcPr>
            <w:tcW w:w="2160" w:type="dxa"/>
          </w:tcPr>
          <w:p w14:paraId="0C204114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4C6D616D" w14:textId="77777777" w:rsidR="009A48F8" w:rsidRDefault="00000000">
            <w:r>
              <w:t>Campo Privado</w:t>
            </w:r>
          </w:p>
        </w:tc>
        <w:tc>
          <w:tcPr>
            <w:tcW w:w="2160" w:type="dxa"/>
          </w:tcPr>
          <w:p w14:paraId="1B3F5F2D" w14:textId="77777777" w:rsidR="009A48F8" w:rsidRDefault="00000000">
            <w:r>
              <w:t>1:N</w:t>
            </w:r>
          </w:p>
        </w:tc>
      </w:tr>
      <w:tr w:rsidR="009A48F8" w14:paraId="59F6C3D8" w14:textId="77777777">
        <w:tc>
          <w:tcPr>
            <w:tcW w:w="2160" w:type="dxa"/>
          </w:tcPr>
          <w:p w14:paraId="66902A29" w14:textId="77777777" w:rsidR="009A48F8" w:rsidRDefault="00000000">
            <w:r>
              <w:t>Campo Privado</w:t>
            </w:r>
          </w:p>
        </w:tc>
        <w:tc>
          <w:tcPr>
            <w:tcW w:w="2160" w:type="dxa"/>
          </w:tcPr>
          <w:p w14:paraId="43AE65E6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1487FDD3" w14:textId="77777777" w:rsidR="009A48F8" w:rsidRDefault="00000000">
            <w:r>
              <w:t>Preçário</w:t>
            </w:r>
          </w:p>
        </w:tc>
        <w:tc>
          <w:tcPr>
            <w:tcW w:w="2160" w:type="dxa"/>
          </w:tcPr>
          <w:p w14:paraId="40215641" w14:textId="77777777" w:rsidR="009A48F8" w:rsidRDefault="00000000">
            <w:r>
              <w:t>1:N</w:t>
            </w:r>
          </w:p>
        </w:tc>
      </w:tr>
      <w:tr w:rsidR="009A48F8" w14:paraId="7E9C3640" w14:textId="77777777">
        <w:tc>
          <w:tcPr>
            <w:tcW w:w="2160" w:type="dxa"/>
          </w:tcPr>
          <w:p w14:paraId="6AC41334" w14:textId="77777777" w:rsidR="009A48F8" w:rsidRDefault="00000000">
            <w:r>
              <w:t>Mapa</w:t>
            </w:r>
          </w:p>
        </w:tc>
        <w:tc>
          <w:tcPr>
            <w:tcW w:w="2160" w:type="dxa"/>
          </w:tcPr>
          <w:p w14:paraId="7F2194A5" w14:textId="77777777" w:rsidR="009A48F8" w:rsidRDefault="00000000">
            <w:r>
              <w:t>exibe</w:t>
            </w:r>
          </w:p>
        </w:tc>
        <w:tc>
          <w:tcPr>
            <w:tcW w:w="2160" w:type="dxa"/>
          </w:tcPr>
          <w:p w14:paraId="46506737" w14:textId="77777777" w:rsidR="009A48F8" w:rsidRDefault="00000000">
            <w:r>
              <w:t>Ponto</w:t>
            </w:r>
          </w:p>
        </w:tc>
        <w:tc>
          <w:tcPr>
            <w:tcW w:w="2160" w:type="dxa"/>
          </w:tcPr>
          <w:p w14:paraId="15948AC4" w14:textId="77777777" w:rsidR="009A48F8" w:rsidRDefault="00000000">
            <w:r>
              <w:t>1:N</w:t>
            </w:r>
          </w:p>
        </w:tc>
      </w:tr>
      <w:tr w:rsidR="009A48F8" w14:paraId="3A9C4F54" w14:textId="77777777">
        <w:tc>
          <w:tcPr>
            <w:tcW w:w="2160" w:type="dxa"/>
          </w:tcPr>
          <w:p w14:paraId="49DA262B" w14:textId="77777777" w:rsidR="009A48F8" w:rsidRDefault="00000000">
            <w:r>
              <w:t>Jogador</w:t>
            </w:r>
          </w:p>
        </w:tc>
        <w:tc>
          <w:tcPr>
            <w:tcW w:w="2160" w:type="dxa"/>
          </w:tcPr>
          <w:p w14:paraId="50F70F45" w14:textId="77777777" w:rsidR="009A48F8" w:rsidRDefault="00000000">
            <w:r>
              <w:t>Gosta de</w:t>
            </w:r>
          </w:p>
        </w:tc>
        <w:tc>
          <w:tcPr>
            <w:tcW w:w="2160" w:type="dxa"/>
          </w:tcPr>
          <w:p w14:paraId="3111A721" w14:textId="77777777" w:rsidR="009A48F8" w:rsidRDefault="00000000">
            <w:r>
              <w:t>Desporto</w:t>
            </w:r>
          </w:p>
        </w:tc>
        <w:tc>
          <w:tcPr>
            <w:tcW w:w="2160" w:type="dxa"/>
          </w:tcPr>
          <w:p w14:paraId="0D456765" w14:textId="77777777" w:rsidR="009A48F8" w:rsidRDefault="00000000">
            <w:r>
              <w:t>N:M</w:t>
            </w:r>
          </w:p>
        </w:tc>
      </w:tr>
      <w:tr w:rsidR="009A48F8" w14:paraId="09994322" w14:textId="77777777">
        <w:tc>
          <w:tcPr>
            <w:tcW w:w="2160" w:type="dxa"/>
          </w:tcPr>
          <w:p w14:paraId="199C27DA" w14:textId="77777777" w:rsidR="009A48F8" w:rsidRDefault="00000000">
            <w:r>
              <w:t>Campo</w:t>
            </w:r>
          </w:p>
        </w:tc>
        <w:tc>
          <w:tcPr>
            <w:tcW w:w="2160" w:type="dxa"/>
          </w:tcPr>
          <w:p w14:paraId="16B1A3F9" w14:textId="77777777" w:rsidR="009A48F8" w:rsidRDefault="00000000">
            <w:r>
              <w:t>disponibiliza</w:t>
            </w:r>
          </w:p>
        </w:tc>
        <w:tc>
          <w:tcPr>
            <w:tcW w:w="2160" w:type="dxa"/>
          </w:tcPr>
          <w:p w14:paraId="37EC4FC3" w14:textId="77777777" w:rsidR="009A48F8" w:rsidRDefault="00000000">
            <w:r>
              <w:t>Desporto</w:t>
            </w:r>
          </w:p>
        </w:tc>
        <w:tc>
          <w:tcPr>
            <w:tcW w:w="2160" w:type="dxa"/>
          </w:tcPr>
          <w:p w14:paraId="7FBCD08A" w14:textId="77777777" w:rsidR="009A48F8" w:rsidRDefault="00000000">
            <w:r>
              <w:t>N:M</w:t>
            </w:r>
          </w:p>
        </w:tc>
      </w:tr>
      <w:tr w:rsidR="009A48F8" w14:paraId="1EA76401" w14:textId="77777777">
        <w:tc>
          <w:tcPr>
            <w:tcW w:w="2160" w:type="dxa"/>
          </w:tcPr>
          <w:p w14:paraId="57B132B6" w14:textId="77777777" w:rsidR="009A48F8" w:rsidRDefault="00000000">
            <w:r>
              <w:t>Campo</w:t>
            </w:r>
          </w:p>
        </w:tc>
        <w:tc>
          <w:tcPr>
            <w:tcW w:w="2160" w:type="dxa"/>
          </w:tcPr>
          <w:p w14:paraId="43F35545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691B1A25" w14:textId="77777777" w:rsidR="009A48F8" w:rsidRDefault="00000000">
            <w:r>
              <w:t>Metdodo_pagamento</w:t>
            </w:r>
          </w:p>
        </w:tc>
        <w:tc>
          <w:tcPr>
            <w:tcW w:w="2160" w:type="dxa"/>
          </w:tcPr>
          <w:p w14:paraId="4FC6F4BA" w14:textId="77777777" w:rsidR="009A48F8" w:rsidRDefault="00000000">
            <w:r>
              <w:t>N:M</w:t>
            </w:r>
          </w:p>
        </w:tc>
      </w:tr>
      <w:tr w:rsidR="009A48F8" w14:paraId="306B8AFB" w14:textId="77777777">
        <w:tc>
          <w:tcPr>
            <w:tcW w:w="2160" w:type="dxa"/>
          </w:tcPr>
          <w:p w14:paraId="16B44B70" w14:textId="77777777" w:rsidR="009A48F8" w:rsidRDefault="00000000">
            <w:r>
              <w:t>Mapa</w:t>
            </w:r>
          </w:p>
        </w:tc>
        <w:tc>
          <w:tcPr>
            <w:tcW w:w="2160" w:type="dxa"/>
          </w:tcPr>
          <w:p w14:paraId="1DBECFB2" w14:textId="77777777" w:rsidR="009A48F8" w:rsidRDefault="00000000">
            <w:r>
              <w:t>Tem modo de exibição</w:t>
            </w:r>
          </w:p>
        </w:tc>
        <w:tc>
          <w:tcPr>
            <w:tcW w:w="2160" w:type="dxa"/>
          </w:tcPr>
          <w:p w14:paraId="3C32A87F" w14:textId="77777777" w:rsidR="009A48F8" w:rsidRDefault="00000000">
            <w:r>
              <w:t>Modo_Exib</w:t>
            </w:r>
          </w:p>
        </w:tc>
        <w:tc>
          <w:tcPr>
            <w:tcW w:w="2160" w:type="dxa"/>
          </w:tcPr>
          <w:p w14:paraId="7E76D8E3" w14:textId="77777777" w:rsidR="009A48F8" w:rsidRDefault="00000000">
            <w:r>
              <w:t>N:M</w:t>
            </w:r>
          </w:p>
        </w:tc>
      </w:tr>
      <w:tr w:rsidR="009A48F8" w14:paraId="59338D2E" w14:textId="77777777">
        <w:tc>
          <w:tcPr>
            <w:tcW w:w="2160" w:type="dxa"/>
          </w:tcPr>
          <w:p w14:paraId="28BF853E" w14:textId="77777777" w:rsidR="009A48F8" w:rsidRDefault="00000000">
            <w:r>
              <w:t>Imagem</w:t>
            </w:r>
          </w:p>
        </w:tc>
        <w:tc>
          <w:tcPr>
            <w:tcW w:w="2160" w:type="dxa"/>
          </w:tcPr>
          <w:p w14:paraId="56676EFE" w14:textId="77777777" w:rsidR="009A48F8" w:rsidRDefault="00000000">
            <w:r>
              <w:t>possui</w:t>
            </w:r>
          </w:p>
        </w:tc>
        <w:tc>
          <w:tcPr>
            <w:tcW w:w="2160" w:type="dxa"/>
          </w:tcPr>
          <w:p w14:paraId="5919ED73" w14:textId="77777777" w:rsidR="009A48F8" w:rsidRDefault="00000000">
            <w:r>
              <w:t>Formato</w:t>
            </w:r>
          </w:p>
        </w:tc>
        <w:tc>
          <w:tcPr>
            <w:tcW w:w="2160" w:type="dxa"/>
          </w:tcPr>
          <w:p w14:paraId="52B73330" w14:textId="77777777" w:rsidR="009A48F8" w:rsidRDefault="00000000">
            <w:r>
              <w:t>N:M</w:t>
            </w:r>
          </w:p>
        </w:tc>
      </w:tr>
    </w:tbl>
    <w:p w14:paraId="29BC0843" w14:textId="77777777" w:rsidR="001A6CD1" w:rsidRDefault="001A6CD1"/>
    <w:sectPr w:rsidR="001A6C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341550">
    <w:abstractNumId w:val="8"/>
  </w:num>
  <w:num w:numId="2" w16cid:durableId="644548277">
    <w:abstractNumId w:val="6"/>
  </w:num>
  <w:num w:numId="3" w16cid:durableId="1960185887">
    <w:abstractNumId w:val="5"/>
  </w:num>
  <w:num w:numId="4" w16cid:durableId="19744714">
    <w:abstractNumId w:val="4"/>
  </w:num>
  <w:num w:numId="5" w16cid:durableId="1777091372">
    <w:abstractNumId w:val="7"/>
  </w:num>
  <w:num w:numId="6" w16cid:durableId="1133600987">
    <w:abstractNumId w:val="3"/>
  </w:num>
  <w:num w:numId="7" w16cid:durableId="1095173502">
    <w:abstractNumId w:val="2"/>
  </w:num>
  <w:num w:numId="8" w16cid:durableId="1893419636">
    <w:abstractNumId w:val="1"/>
  </w:num>
  <w:num w:numId="9" w16cid:durableId="2549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CD1"/>
    <w:rsid w:val="0029639D"/>
    <w:rsid w:val="00326F90"/>
    <w:rsid w:val="00855B81"/>
    <w:rsid w:val="009A48F8"/>
    <w:rsid w:val="00AA1D8D"/>
    <w:rsid w:val="00B47730"/>
    <w:rsid w:val="00CB0664"/>
    <w:rsid w:val="00FC68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01693"/>
  <w14:defaultImageDpi w14:val="300"/>
  <w15:docId w15:val="{F5033E7A-3313-42CB-A524-96807859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Cunha</cp:lastModifiedBy>
  <cp:revision>2</cp:revision>
  <cp:lastPrinted>2025-04-13T22:39:00Z</cp:lastPrinted>
  <dcterms:created xsi:type="dcterms:W3CDTF">2013-12-23T23:15:00Z</dcterms:created>
  <dcterms:modified xsi:type="dcterms:W3CDTF">2025-04-13T22:40:00Z</dcterms:modified>
  <cp:category/>
</cp:coreProperties>
</file>